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24D0" w14:textId="77777777" w:rsidR="00BA2A1C" w:rsidRDefault="00000000">
      <w:pPr>
        <w:pStyle w:val="Title"/>
      </w:pPr>
      <w:r>
        <w:t>Student Evaluation Template</w:t>
      </w:r>
    </w:p>
    <w:p w14:paraId="0D3B2252" w14:textId="77777777" w:rsidR="00BA2A1C" w:rsidRDefault="00000000">
      <w:pPr>
        <w:pStyle w:val="Heading1"/>
      </w:pPr>
      <w:r>
        <w:t>1. Student Information</w:t>
      </w:r>
    </w:p>
    <w:p w14:paraId="30A066B4" w14:textId="77777777" w:rsidR="00BA2A1C" w:rsidRDefault="00000000">
      <w:r>
        <w:t>- Student Name:</w:t>
      </w:r>
    </w:p>
    <w:p w14:paraId="1490C2BD" w14:textId="77777777" w:rsidR="00BA2A1C" w:rsidRDefault="00000000">
      <w:r>
        <w:t>- Roll Number:</w:t>
      </w:r>
    </w:p>
    <w:p w14:paraId="108B7ABF" w14:textId="6BBCD96C" w:rsidR="00BA2A1C" w:rsidRDefault="00000000">
      <w:r>
        <w:t xml:space="preserve">- </w:t>
      </w:r>
      <w:r w:rsidR="000B0C61">
        <w:t>Department</w:t>
      </w:r>
      <w:r>
        <w:t>:</w:t>
      </w:r>
    </w:p>
    <w:p w14:paraId="51F099B3" w14:textId="77777777" w:rsidR="00BA2A1C" w:rsidRDefault="00000000">
      <w:r>
        <w:t>- Date of Submission:</w:t>
      </w:r>
    </w:p>
    <w:p w14:paraId="1645373B" w14:textId="77777777" w:rsidR="00BA2A1C" w:rsidRDefault="00000000">
      <w:pPr>
        <w:pStyle w:val="Heading1"/>
      </w:pPr>
      <w:r>
        <w:t>2. Problem Statement / Objectives</w:t>
      </w:r>
    </w:p>
    <w:p w14:paraId="786485AE" w14:textId="77777777" w:rsidR="00BA2A1C" w:rsidRDefault="00000000">
      <w:r>
        <w:t>(Clearly describe the problem to be solved or the objectives of the assignment/project.)</w:t>
      </w:r>
    </w:p>
    <w:p w14:paraId="43696DB4" w14:textId="77777777" w:rsidR="00BA2A1C" w:rsidRDefault="00000000">
      <w:pPr>
        <w:pStyle w:val="Heading1"/>
      </w:pPr>
      <w:r>
        <w:t>3. Approach / Methodology</w:t>
      </w:r>
    </w:p>
    <w:p w14:paraId="3EA27838" w14:textId="77777777" w:rsidR="00BA2A1C" w:rsidRDefault="00000000">
      <w:r>
        <w:t>(Explain the step-by-step approach, method, or framework used to tackle the problem.)</w:t>
      </w:r>
    </w:p>
    <w:p w14:paraId="79EAD069" w14:textId="77777777" w:rsidR="00BA2A1C" w:rsidRDefault="00000000">
      <w:pPr>
        <w:pStyle w:val="Heading1"/>
      </w:pPr>
      <w:r>
        <w:t>4. Calculations / Code / Design Description</w:t>
      </w:r>
    </w:p>
    <w:p w14:paraId="404A44B4" w14:textId="77777777" w:rsidR="00BA2A1C" w:rsidRDefault="00000000">
      <w:r>
        <w:t>(Include all relevant calculations, design diagrams, flowcharts, or the source code used in the project. Use clear formatting and comments where applicable.)</w:t>
      </w:r>
    </w:p>
    <w:p w14:paraId="7C3A9144" w14:textId="77777777" w:rsidR="00BA2A1C" w:rsidRDefault="00000000">
      <w:pPr>
        <w:pStyle w:val="Heading1"/>
      </w:pPr>
      <w:r>
        <w:t>5. Results / Discussion</w:t>
      </w:r>
    </w:p>
    <w:p w14:paraId="6DE3E2C6" w14:textId="77777777" w:rsidR="00BA2A1C" w:rsidRDefault="00000000">
      <w:r>
        <w:t>(Present the key results obtained and discuss their significance, accuracy, and any limitations encountered during the project.)</w:t>
      </w:r>
    </w:p>
    <w:p w14:paraId="5A7FB68C" w14:textId="77777777" w:rsidR="00BA2A1C" w:rsidRDefault="00000000">
      <w:pPr>
        <w:pStyle w:val="Heading1"/>
      </w:pPr>
      <w:r>
        <w:t>6. Prompt / Instructions Used</w:t>
      </w:r>
    </w:p>
    <w:p w14:paraId="708AF2FF" w14:textId="77777777" w:rsidR="00BA2A1C" w:rsidRDefault="00000000">
      <w:r>
        <w:t>(Include the exact prompt, task description, or instructions provided by the instructor or system that guided the work.)</w:t>
      </w:r>
    </w:p>
    <w:p w14:paraId="1D990E2F" w14:textId="77777777" w:rsidR="00BA2A1C" w:rsidRDefault="00000000">
      <w:pPr>
        <w:pStyle w:val="Heading1"/>
      </w:pPr>
      <w:r>
        <w:t>7. References or Acknowledgements</w:t>
      </w:r>
    </w:p>
    <w:p w14:paraId="13C1EA22" w14:textId="77777777" w:rsidR="00BA2A1C" w:rsidRDefault="00000000">
      <w:r>
        <w:t>(List any textbooks, websites, articles, or people whose help was utilized.)</w:t>
      </w:r>
    </w:p>
    <w:p w14:paraId="113FD1A7" w14:textId="77777777" w:rsidR="00BA2A1C" w:rsidRDefault="00000000">
      <w:r>
        <w:t>- Reference 1:</w:t>
      </w:r>
    </w:p>
    <w:p w14:paraId="585AA917" w14:textId="77777777" w:rsidR="00BA2A1C" w:rsidRDefault="00000000">
      <w:r>
        <w:t>- Reference 2:</w:t>
      </w:r>
    </w:p>
    <w:p w14:paraId="2915C4C1" w14:textId="77777777" w:rsidR="00BA2A1C" w:rsidRDefault="00000000">
      <w:r>
        <w:t>- Acknowledgements (if applicable):</w:t>
      </w:r>
    </w:p>
    <w:p w14:paraId="4329DB15" w14:textId="77777777" w:rsidR="00BA2A1C" w:rsidRDefault="00000000">
      <w:pPr>
        <w:pStyle w:val="Heading1"/>
      </w:pPr>
      <w:r>
        <w:lastRenderedPageBreak/>
        <w:t>Notes</w:t>
      </w:r>
    </w:p>
    <w:p w14:paraId="263F2CDC" w14:textId="77777777" w:rsidR="00B5200E" w:rsidRDefault="006E6465" w:rsidP="00B5200E">
      <w:pPr>
        <w:pStyle w:val="ListParagraph"/>
        <w:numPr>
          <w:ilvl w:val="0"/>
          <w:numId w:val="11"/>
        </w:numPr>
      </w:pPr>
      <w:r>
        <w:t>Do not change the sequence</w:t>
      </w:r>
      <w:r w:rsidR="00B5200E">
        <w:t xml:space="preserve"> given in the answer book template. </w:t>
      </w:r>
    </w:p>
    <w:p w14:paraId="37C68C98" w14:textId="0DF5B576" w:rsidR="00BA2A1C" w:rsidRDefault="00000000" w:rsidP="00B5200E">
      <w:pPr>
        <w:pStyle w:val="ListParagraph"/>
        <w:numPr>
          <w:ilvl w:val="0"/>
          <w:numId w:val="11"/>
        </w:numPr>
      </w:pPr>
      <w:r>
        <w:t>Use clear headings and subheadings.</w:t>
      </w:r>
    </w:p>
    <w:p w14:paraId="570C867F" w14:textId="0570B089" w:rsidR="00BA2A1C" w:rsidRDefault="00000000" w:rsidP="00B5200E">
      <w:pPr>
        <w:pStyle w:val="ListParagraph"/>
        <w:numPr>
          <w:ilvl w:val="0"/>
          <w:numId w:val="11"/>
        </w:numPr>
      </w:pPr>
      <w:r>
        <w:t>Include diagrams, tables, or graphs where necessary.</w:t>
      </w:r>
    </w:p>
    <w:p w14:paraId="1690A9D4" w14:textId="70593B06" w:rsidR="00BA2A1C" w:rsidRDefault="00000000" w:rsidP="00B5200E">
      <w:pPr>
        <w:pStyle w:val="ListParagraph"/>
        <w:numPr>
          <w:ilvl w:val="0"/>
          <w:numId w:val="11"/>
        </w:numPr>
      </w:pPr>
      <w:r>
        <w:t>Ensure proper formatting of code or calculations.</w:t>
      </w:r>
    </w:p>
    <w:p w14:paraId="46CFEEE0" w14:textId="6C4F7E97" w:rsidR="00BA2A1C" w:rsidRDefault="00000000" w:rsidP="00B5200E">
      <w:pPr>
        <w:pStyle w:val="ListParagraph"/>
        <w:numPr>
          <w:ilvl w:val="0"/>
          <w:numId w:val="11"/>
        </w:numPr>
      </w:pPr>
      <w:r>
        <w:t xml:space="preserve">Submit as a PDF </w:t>
      </w:r>
      <w:r w:rsidR="00B5200E">
        <w:t>only</w:t>
      </w:r>
      <w:r>
        <w:t>.</w:t>
      </w:r>
    </w:p>
    <w:sectPr w:rsidR="00BA2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36B17"/>
    <w:multiLevelType w:val="hybridMultilevel"/>
    <w:tmpl w:val="09B0E54C"/>
    <w:lvl w:ilvl="0" w:tplc="27368D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40143"/>
    <w:multiLevelType w:val="hybridMultilevel"/>
    <w:tmpl w:val="479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910984">
    <w:abstractNumId w:val="8"/>
  </w:num>
  <w:num w:numId="2" w16cid:durableId="1229923636">
    <w:abstractNumId w:val="6"/>
  </w:num>
  <w:num w:numId="3" w16cid:durableId="899487968">
    <w:abstractNumId w:val="5"/>
  </w:num>
  <w:num w:numId="4" w16cid:durableId="1677807096">
    <w:abstractNumId w:val="4"/>
  </w:num>
  <w:num w:numId="5" w16cid:durableId="1099370089">
    <w:abstractNumId w:val="7"/>
  </w:num>
  <w:num w:numId="6" w16cid:durableId="942496110">
    <w:abstractNumId w:val="3"/>
  </w:num>
  <w:num w:numId="7" w16cid:durableId="1341544550">
    <w:abstractNumId w:val="2"/>
  </w:num>
  <w:num w:numId="8" w16cid:durableId="1002246828">
    <w:abstractNumId w:val="1"/>
  </w:num>
  <w:num w:numId="9" w16cid:durableId="1095322729">
    <w:abstractNumId w:val="0"/>
  </w:num>
  <w:num w:numId="10" w16cid:durableId="2091613823">
    <w:abstractNumId w:val="10"/>
  </w:num>
  <w:num w:numId="11" w16cid:durableId="328676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61"/>
    <w:rsid w:val="0015074B"/>
    <w:rsid w:val="002407F0"/>
    <w:rsid w:val="0029639D"/>
    <w:rsid w:val="00326F90"/>
    <w:rsid w:val="006E6465"/>
    <w:rsid w:val="00AA1D8D"/>
    <w:rsid w:val="00B47730"/>
    <w:rsid w:val="00B5200E"/>
    <w:rsid w:val="00BA2A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12591FD-EF42-4228-9B77-D95E2AEB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Gudur</cp:lastModifiedBy>
  <cp:revision>4</cp:revision>
  <dcterms:created xsi:type="dcterms:W3CDTF">2013-12-23T23:15:00Z</dcterms:created>
  <dcterms:modified xsi:type="dcterms:W3CDTF">2025-09-11T09:10:00Z</dcterms:modified>
  <cp:category/>
</cp:coreProperties>
</file>